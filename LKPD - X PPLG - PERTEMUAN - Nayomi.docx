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-848360</wp:posOffset>
            </wp:positionV>
            <wp:extent cx="7551420" cy="171196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6"/>
                    <a:srcRect b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LEMBAR KERJA PESERTA DIDIK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PRAKTIK BLOKING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TEMA : PENGENALAN PEMROGRAMAN PYTHON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HARI – 4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Nama Siswa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</w:t>
      </w: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Nayomi Bataritoja Laksmono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Kelas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X PPLG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Materi Kegiatan Hari - 4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PEMROGRAMAN PYTHON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hanging="426"/>
        <w:jc w:val="both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Petunjuk Pengerjaan :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Perhatikanlah Penjelasan Materi yang diberikan oleh Bapak/Ibu Guru 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Isilah LKPD secara urut berikut sesuai kegiatan pada hari pelajaran 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Kerjakanlah dengan teliti 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-494665</wp:posOffset>
                </wp:positionV>
                <wp:extent cx="5902325" cy="7721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139E44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 w14:paraId="607A1AA1">
                            <w:pPr>
                              <w:spacing w:before="0" w:after="0" w:line="240" w:lineRule="auto"/>
                              <w:ind w:left="502" w:right="0" w:firstLine="502"/>
                              <w:jc w:val="center"/>
                            </w:pPr>
                            <w:r>
                              <w:rPr>
                                <w:rFonts w:ascii="Cambria" w:hAnsi="Cambria" w:eastAsia="Cambria" w:cs="Cambria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KEGIATAN 4</w:t>
                            </w:r>
                          </w:p>
                          <w:p w14:paraId="416B55B3"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mbria" w:hAnsi="Cambria" w:eastAsia="Cambria" w:cs="Cambria"/>
                                <w:b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>PENGENALAN PEMROGRAMAN PYTHON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95pt;margin-top:-38.95pt;height:60.8pt;width:464.75pt;z-index:251659264;v-text-anchor:middle;mso-width-relative:page;mso-height-relative:page;" fillcolor="#FFFFFF [3201]" filled="t" stroked="t" coordsize="21600,21600" arcsize="0.166666666666667" o:gfxdata="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lcoetsAAAAJAQAADwAAAAAAAAABACAAAAAiAAAAZHJzL2Rvd25y&#10;ZXYueG1sUEsBAhQAFAAAAAgAh07iQGRDfqttAgAA+wQAAA4AAAAAAAAAAQAgAAAAKgEAAGRycy9l&#10;Mm9Eb2MueG1sUEsFBgAAAAAGAAYAWQEAAAkGAAAAAA==&#10;">
                <v:fill on="t" focussize="0,0"/>
                <v:stroke weight="1pt" color="#F79646 [3209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7139E44"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 w14:paraId="607A1AA1">
                      <w:pPr>
                        <w:spacing w:before="0" w:after="0" w:line="240" w:lineRule="auto"/>
                        <w:ind w:left="502" w:right="0" w:firstLine="502"/>
                        <w:jc w:val="center"/>
                      </w:pPr>
                      <w:r>
                        <w:rPr>
                          <w:rFonts w:ascii="Cambria" w:hAnsi="Cambria" w:eastAsia="Cambria" w:cs="Cambria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KEGIATAN 4</w:t>
                      </w:r>
                    </w:p>
                    <w:p w14:paraId="416B55B3"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Cambria" w:hAnsi="Cambria" w:eastAsia="Cambria" w:cs="Cambria"/>
                          <w:b/>
                          <w:i w:val="0"/>
                          <w:smallCaps w:val="0"/>
                          <w:strike w:val="0"/>
                          <w:color w:val="7030A0"/>
                          <w:sz w:val="22"/>
                          <w:vertAlign w:val="baseline"/>
                        </w:rPr>
                        <w:t>PENGENALAN PEMROGRAMAN PYTHON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284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Setelah kalian mendengarkan penjelasan oleh Bapak/Ibu Guru tentang kegiatan 1 yaitu sejarah perkembangan komputer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Isilah Soal dibawah ini dengan benar:</w:t>
      </w:r>
    </w:p>
    <w:p w14:paraId="0000002F"/>
    <w:p w14:paraId="00000030"/>
    <w:p w14:paraId="00000031"/>
    <w:p w14:paraId="00000032"/>
    <w:p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Kerjakanlah Latihan Program Python pada Modul (54_Tkinter_Pack.py sampai dengan 62_img_viewer.py).  Dan Sertakanlah source code dan output screenshot pada LKPD</w:t>
      </w:r>
    </w:p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firstLine="0"/>
        <w:jc w:val="both"/>
      </w:pPr>
      <w:r>
        <w:rPr>
          <w:rtl w:val="0"/>
        </w:rPr>
        <w:t>54.</w:t>
      </w:r>
    </w:p>
    <w:p w14:paraId="64DAFB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TKINTER:</w:t>
      </w:r>
    </w:p>
    <w:p w14:paraId="0FBD48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890" cy="3702685"/>
            <wp:effectExtent l="0" t="0" r="10160" b="12065"/>
            <wp:docPr id="15" name="Picture 15" descr="PARKIR 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RKIR T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30875" cy="2465705"/>
            <wp:effectExtent l="0" t="0" r="3175" b="10795"/>
            <wp:docPr id="14" name="Picture 14" descr="LAB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ABEL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28335" cy="2404745"/>
            <wp:effectExtent l="0" t="0" r="5715" b="14605"/>
            <wp:docPr id="13" name="Picture 13" descr="54 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4 T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27700" cy="2660650"/>
            <wp:effectExtent l="0" t="0" r="6350" b="6350"/>
            <wp:docPr id="12" name="Picture 12" descr="ROW COLLUM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OW COLLUMN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867275" cy="4029075"/>
            <wp:effectExtent l="0" t="0" r="9525" b="9525"/>
            <wp:docPr id="11" name="Picture 11" descr="TK_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K_T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30875" cy="2052320"/>
            <wp:effectExtent l="0" t="0" r="3175" b="5080"/>
            <wp:docPr id="10" name="Picture 10" descr="TEXT AND BUTTON 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 AND BUTTON T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EB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firstLine="0"/>
        <w:jc w:val="both"/>
      </w:pPr>
    </w:p>
    <w:p w14:paraId="4409E0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PY SIMPLE GUI:</w:t>
      </w: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right="-46"/>
        <w:jc w:val="both"/>
      </w:pPr>
      <w:r>
        <w:drawing>
          <wp:inline distT="114300" distB="114300" distL="114300" distR="114300">
            <wp:extent cx="4995545" cy="290258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9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drawing>
          <wp:inline distT="114300" distB="114300" distL="114300" distR="114300">
            <wp:extent cx="5090795" cy="350075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5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0" w:right="-46" w:firstLine="0"/>
        <w:jc w:val="both"/>
      </w:pP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0" w:right="-46" w:firstLine="0"/>
        <w:jc w:val="both"/>
      </w:pP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firstLine="0"/>
        <w:jc w:val="both"/>
      </w:pPr>
      <w:r>
        <w:drawing>
          <wp:inline distT="114300" distB="114300" distL="114300" distR="114300">
            <wp:extent cx="5128260" cy="213296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869" cy="2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right="-46"/>
        <w:jc w:val="both"/>
      </w:pPr>
      <w:r>
        <w:drawing>
          <wp:inline distT="114300" distB="114300" distL="114300" distR="114300">
            <wp:extent cx="5128895" cy="331978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3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Kerjakanlah Latihan Tkinker di Program python pada Modul.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4010025" cy="3381375"/>
            <wp:effectExtent l="0" t="0" r="0" b="0"/>
            <wp:wrapTopAndBottom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17"/>
                    <a:srcRect t="166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53"/>
        </w:tabs>
        <w:spacing w:before="0" w:after="0" w:line="369" w:lineRule="auto"/>
        <w:ind w:left="640" w:right="-46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 w14:paraId="00000043">
      <w:pPr>
        <w:tabs>
          <w:tab w:val="left" w:pos="284"/>
        </w:tabs>
        <w:spacing w:after="0" w:line="240" w:lineRule="auto"/>
        <w:jc w:val="both"/>
      </w:pPr>
    </w:p>
    <w:p w14:paraId="00000044">
      <w:pPr>
        <w:tabs>
          <w:tab w:val="left" w:pos="284"/>
        </w:tabs>
        <w:spacing w:after="0" w:line="240" w:lineRule="auto"/>
        <w:jc w:val="both"/>
      </w:pPr>
    </w:p>
    <w:p w14:paraId="00000045">
      <w:pPr>
        <w:tabs>
          <w:tab w:val="left" w:pos="284"/>
        </w:tabs>
        <w:spacing w:after="0" w:line="240" w:lineRule="auto"/>
        <w:jc w:val="both"/>
      </w:pPr>
    </w:p>
    <w:p w14:paraId="00000046">
      <w:pPr>
        <w:tabs>
          <w:tab w:val="left" w:pos="284"/>
        </w:tabs>
        <w:spacing w:after="0" w:line="240" w:lineRule="auto"/>
        <w:jc w:val="both"/>
      </w:pPr>
    </w:p>
    <w:p w14:paraId="00000047">
      <w:pPr>
        <w:tabs>
          <w:tab w:val="left" w:pos="284"/>
        </w:tabs>
        <w:spacing w:after="0" w:line="240" w:lineRule="auto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810125" cy="3105150"/>
            <wp:effectExtent l="0" t="0" r="0" b="0"/>
            <wp:wrapTopAndBottom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3228975</wp:posOffset>
            </wp:positionV>
            <wp:extent cx="4619625" cy="5114925"/>
            <wp:effectExtent l="0" t="0" r="0" b="0"/>
            <wp:wrapSquare wrapText="bothSides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48">
      <w:pPr>
        <w:tabs>
          <w:tab w:val="left" w:pos="284"/>
        </w:tabs>
        <w:spacing w:after="0" w:line="240" w:lineRule="auto"/>
        <w:jc w:val="both"/>
      </w:pPr>
    </w:p>
    <w:p w14:paraId="00000049">
      <w:pPr>
        <w:tabs>
          <w:tab w:val="left" w:pos="284"/>
        </w:tabs>
        <w:spacing w:after="0" w:line="240" w:lineRule="auto"/>
        <w:jc w:val="both"/>
      </w:pPr>
    </w:p>
    <w:p w14:paraId="0000004A">
      <w:pPr>
        <w:tabs>
          <w:tab w:val="left" w:pos="284"/>
        </w:tabs>
        <w:spacing w:after="0" w:line="240" w:lineRule="auto"/>
        <w:jc w:val="both"/>
      </w:pPr>
    </w:p>
    <w:p w14:paraId="0000004B">
      <w:pPr>
        <w:tabs>
          <w:tab w:val="left" w:pos="284"/>
        </w:tabs>
        <w:spacing w:after="0" w:line="240" w:lineRule="auto"/>
        <w:jc w:val="both"/>
      </w:pPr>
    </w:p>
    <w:p w14:paraId="0000004C">
      <w:pPr>
        <w:tabs>
          <w:tab w:val="left" w:pos="284"/>
        </w:tabs>
        <w:spacing w:after="0" w:line="240" w:lineRule="auto"/>
        <w:jc w:val="both"/>
      </w:pPr>
    </w:p>
    <w:p w14:paraId="0000004D">
      <w:pPr>
        <w:tabs>
          <w:tab w:val="left" w:pos="284"/>
        </w:tabs>
        <w:spacing w:after="0" w:line="240" w:lineRule="auto"/>
        <w:jc w:val="both"/>
      </w:pPr>
    </w:p>
    <w:p w14:paraId="0000004E">
      <w:pPr>
        <w:tabs>
          <w:tab w:val="left" w:pos="284"/>
        </w:tabs>
        <w:spacing w:after="0" w:line="240" w:lineRule="auto"/>
        <w:jc w:val="both"/>
      </w:pPr>
    </w:p>
    <w:p w14:paraId="0000004F">
      <w:pPr>
        <w:tabs>
          <w:tab w:val="left" w:pos="284"/>
        </w:tabs>
        <w:spacing w:after="0" w:line="240" w:lineRule="auto"/>
        <w:jc w:val="both"/>
      </w:pPr>
    </w:p>
    <w:p w14:paraId="00000050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1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2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3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4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5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6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7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8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9">
      <w:pPr>
        <w:spacing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05A">
      <w:pPr>
        <w:spacing w:line="360" w:lineRule="auto"/>
        <w:jc w:val="both"/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hint="default" w:ascii="Times New Roman" w:hAnsi="Times New Roman" w:eastAsia="Times New Roman" w:cs="Times New Roman"/>
          <w:b/>
          <w:lang w:val="en-US"/>
        </w:rPr>
        <w:t>JAWAB:</w:t>
      </w:r>
    </w:p>
    <w:p w14:paraId="65778095">
      <w:pPr>
        <w:spacing w:line="360" w:lineRule="auto"/>
        <w:jc w:val="both"/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hint="default" w:ascii="Times New Roman" w:hAnsi="Times New Roman" w:eastAsia="Times New Roman" w:cs="Times New Roman"/>
          <w:b/>
          <w:lang w:val="en-US"/>
        </w:rPr>
        <w:drawing>
          <wp:inline distT="0" distB="0" distL="114300" distR="114300">
            <wp:extent cx="5729605" cy="3717925"/>
            <wp:effectExtent l="0" t="0" r="4445" b="15875"/>
            <wp:docPr id="19" name="Picture 19" descr="KASIR TU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KASIR TUGA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lang w:val="en-US"/>
        </w:rPr>
        <w:drawing>
          <wp:inline distT="0" distB="0" distL="114300" distR="114300">
            <wp:extent cx="5723890" cy="3702685"/>
            <wp:effectExtent l="0" t="0" r="10160" b="12065"/>
            <wp:docPr id="18" name="Picture 18" descr="PARKIR 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ARKIR T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>
      <w:pPr>
        <w:spacing w:line="360" w:lineRule="auto"/>
        <w:jc w:val="both"/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hint="default" w:ascii="Times New Roman" w:hAnsi="Times New Roman" w:eastAsia="Times New Roman" w:cs="Times New Roman"/>
          <w:b/>
          <w:lang w:val="en-US"/>
        </w:rPr>
        <w:drawing>
          <wp:inline distT="0" distB="0" distL="114300" distR="114300">
            <wp:extent cx="5724525" cy="2961640"/>
            <wp:effectExtent l="0" t="0" r="9525" b="10160"/>
            <wp:docPr id="20" name="Picture 20" descr="DATA 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ATA TK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5C">
      <w:pPr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-Selesai-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53208E"/>
    <w:multiLevelType w:val="multilevel"/>
    <w:tmpl w:val="0053208E"/>
    <w:lvl w:ilvl="0" w:tentative="0">
      <w:start w:val="0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0" w:hanging="360"/>
      </w:pPr>
    </w:lvl>
    <w:lvl w:ilvl="2" w:tentative="0">
      <w:start w:val="1"/>
      <w:numFmt w:val="lowerRoman"/>
      <w:lvlText w:val="%3."/>
      <w:lvlJc w:val="right"/>
      <w:pPr>
        <w:ind w:left="2080" w:hanging="180"/>
      </w:pPr>
    </w:lvl>
    <w:lvl w:ilvl="3" w:tentative="0">
      <w:start w:val="1"/>
      <w:numFmt w:val="decimal"/>
      <w:lvlText w:val="%4."/>
      <w:lvlJc w:val="left"/>
      <w:pPr>
        <w:ind w:left="2800" w:hanging="360"/>
      </w:pPr>
    </w:lvl>
    <w:lvl w:ilvl="4" w:tentative="0">
      <w:start w:val="1"/>
      <w:numFmt w:val="lowerLetter"/>
      <w:lvlText w:val="%5."/>
      <w:lvlJc w:val="left"/>
      <w:pPr>
        <w:ind w:left="3520" w:hanging="360"/>
      </w:pPr>
    </w:lvl>
    <w:lvl w:ilvl="5" w:tentative="0">
      <w:start w:val="1"/>
      <w:numFmt w:val="lowerRoman"/>
      <w:lvlText w:val="%6."/>
      <w:lvlJc w:val="right"/>
      <w:pPr>
        <w:ind w:left="4240" w:hanging="180"/>
      </w:pPr>
    </w:lvl>
    <w:lvl w:ilvl="6" w:tentative="0">
      <w:start w:val="1"/>
      <w:numFmt w:val="decimal"/>
      <w:lvlText w:val="%7."/>
      <w:lvlJc w:val="left"/>
      <w:pPr>
        <w:ind w:left="4960" w:hanging="360"/>
      </w:pPr>
    </w:lvl>
    <w:lvl w:ilvl="7" w:tentative="0">
      <w:start w:val="1"/>
      <w:numFmt w:val="lowerLetter"/>
      <w:lvlText w:val="%8."/>
      <w:lvlJc w:val="left"/>
      <w:pPr>
        <w:ind w:left="5680" w:hanging="360"/>
      </w:pPr>
    </w:lvl>
    <w:lvl w:ilvl="8" w:tentative="0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591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11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2024-11-21T23:24:47Z</dcterms:created>
  <dc:creator>User</dc:creator>
  <cp:lastModifiedBy>Yomi Action</cp:lastModifiedBy>
  <dcterms:modified xsi:type="dcterms:W3CDTF">2024-11-21T23:36:17Z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B3E3E9EC427D4C639692528FAF49F18A_12</vt:lpwstr>
  </property>
</Properties>
</file>